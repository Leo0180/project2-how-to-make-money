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9A09" w14:textId="77777777" w:rsidR="00505BB7" w:rsidRDefault="00A017EA" w:rsidP="00505BB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CDF959F" wp14:editId="387BCEC0">
                <wp:simplePos x="0" y="0"/>
                <wp:positionH relativeFrom="margin">
                  <wp:posOffset>-914400</wp:posOffset>
                </wp:positionH>
                <wp:positionV relativeFrom="paragraph">
                  <wp:posOffset>0</wp:posOffset>
                </wp:positionV>
                <wp:extent cx="7776182" cy="10059285"/>
                <wp:effectExtent l="0" t="0" r="0" b="0"/>
                <wp:wrapNone/>
                <wp:docPr id="23" name="Group 2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182" cy="10059285"/>
                          <a:chOff x="0" y="0"/>
                          <a:chExt cx="7776182" cy="10059285"/>
                        </a:xfrm>
                      </wpg:grpSpPr>
                      <wps:wsp>
                        <wps:cNvPr id="8" name="Freeform 5">
                          <a:extLst>
                            <a:ext uri="{FF2B5EF4-FFF2-40B4-BE49-F238E27FC236}">
                              <a16:creationId xmlns:a16="http://schemas.microsoft.com/office/drawing/2014/main" id="{2BD393E8-ECF6-40C0-83E6-54BC394B020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923925"/>
                            <a:ext cx="4317214" cy="1032782"/>
                          </a:xfrm>
                          <a:custGeom>
                            <a:avLst/>
                            <a:gdLst>
                              <a:gd name="T0" fmla="*/ 2136 w 2671"/>
                              <a:gd name="T1" fmla="*/ 0 h 690"/>
                              <a:gd name="T2" fmla="*/ 0 w 2671"/>
                              <a:gd name="T3" fmla="*/ 0 h 690"/>
                              <a:gd name="T4" fmla="*/ 0 w 2671"/>
                              <a:gd name="T5" fmla="*/ 690 h 690"/>
                              <a:gd name="T6" fmla="*/ 2671 w 2671"/>
                              <a:gd name="T7" fmla="*/ 690 h 690"/>
                              <a:gd name="T8" fmla="*/ 2136 w 2671"/>
                              <a:gd name="T9" fmla="*/ 0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71" h="690">
                                <a:moveTo>
                                  <a:pt x="2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"/>
                                </a:lnTo>
                                <a:lnTo>
                                  <a:pt x="2671" y="690"/>
                                </a:lnTo>
                                <a:lnTo>
                                  <a:pt x="2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">
                          <a:extLst>
                            <a:ext uri="{FF2B5EF4-FFF2-40B4-BE49-F238E27FC236}">
                              <a16:creationId xmlns:a16="http://schemas.microsoft.com/office/drawing/2014/main" id="{96F8F234-34A2-492E-A1DD-876120A115D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3350" y="485775"/>
                            <a:ext cx="3832315" cy="658586"/>
                          </a:xfrm>
                          <a:custGeom>
                            <a:avLst/>
                            <a:gdLst>
                              <a:gd name="T0" fmla="*/ 2371 w 2371"/>
                              <a:gd name="T1" fmla="*/ 0 h 440"/>
                              <a:gd name="T2" fmla="*/ 0 w 2371"/>
                              <a:gd name="T3" fmla="*/ 0 h 440"/>
                              <a:gd name="T4" fmla="*/ 355 w 2371"/>
                              <a:gd name="T5" fmla="*/ 440 h 440"/>
                              <a:gd name="T6" fmla="*/ 2371 w 2371"/>
                              <a:gd name="T7" fmla="*/ 440 h 440"/>
                              <a:gd name="T8" fmla="*/ 2371 w 2371"/>
                              <a:gd name="T9" fmla="*/ 0 h 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71" h="440">
                                <a:moveTo>
                                  <a:pt x="2371" y="0"/>
                                </a:moveTo>
                                <a:lnTo>
                                  <a:pt x="0" y="0"/>
                                </a:lnTo>
                                <a:lnTo>
                                  <a:pt x="355" y="440"/>
                                </a:lnTo>
                                <a:lnTo>
                                  <a:pt x="2371" y="440"/>
                                </a:lnTo>
                                <a:lnTo>
                                  <a:pt x="2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8">
                          <a:extLst>
                            <a:ext uri="{FF2B5EF4-FFF2-40B4-BE49-F238E27FC236}">
                              <a16:creationId xmlns:a16="http://schemas.microsoft.com/office/drawing/2014/main" id="{0DDCEB9B-D4C0-46BA-BA2F-F5E77866991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1308" cy="66756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: Shape 27">
                          <a:extLst>
                            <a:ext uri="{FF2B5EF4-FFF2-40B4-BE49-F238E27FC236}">
                              <a16:creationId xmlns:a16="http://schemas.microsoft.com/office/drawing/2014/main" id="{359D7797-4BA1-47FB-B5A7-EB6D46754C3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8515350"/>
                            <a:ext cx="6694833" cy="1543935"/>
                          </a:xfrm>
                          <a:custGeom>
                            <a:avLst/>
                            <a:gdLst>
                              <a:gd name="connsiteX0" fmla="*/ 0 w 6694833"/>
                              <a:gd name="connsiteY0" fmla="*/ 0 h 1543935"/>
                              <a:gd name="connsiteX1" fmla="*/ 4583908 w 6694833"/>
                              <a:gd name="connsiteY1" fmla="*/ 0 h 1543935"/>
                              <a:gd name="connsiteX2" fmla="*/ 6694833 w 6694833"/>
                              <a:gd name="connsiteY2" fmla="*/ 1543935 h 1543935"/>
                              <a:gd name="connsiteX3" fmla="*/ 1023938 w 6694833"/>
                              <a:gd name="connsiteY3" fmla="*/ 1543935 h 1543935"/>
                              <a:gd name="connsiteX4" fmla="*/ 9698 w 6694833"/>
                              <a:gd name="connsiteY4" fmla="*/ 1543935 h 1543935"/>
                              <a:gd name="connsiteX5" fmla="*/ 0 w 6694833"/>
                              <a:gd name="connsiteY5" fmla="*/ 1543935 h 1543935"/>
                              <a:gd name="connsiteX6" fmla="*/ 0 w 6694833"/>
                              <a:gd name="connsiteY6" fmla="*/ 48783 h 1543935"/>
                              <a:gd name="connsiteX7" fmla="*/ 307 w 6694833"/>
                              <a:gd name="connsiteY7" fmla="*/ 48783 h 1543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6694833" h="1543935">
                                <a:moveTo>
                                  <a:pt x="0" y="0"/>
                                </a:moveTo>
                                <a:lnTo>
                                  <a:pt x="4583908" y="0"/>
                                </a:lnTo>
                                <a:lnTo>
                                  <a:pt x="6694833" y="1543935"/>
                                </a:lnTo>
                                <a:lnTo>
                                  <a:pt x="1023938" y="1543935"/>
                                </a:lnTo>
                                <a:lnTo>
                                  <a:pt x="9698" y="1543935"/>
                                </a:lnTo>
                                <a:lnTo>
                                  <a:pt x="0" y="1543935"/>
                                </a:lnTo>
                                <a:lnTo>
                                  <a:pt x="0" y="48783"/>
                                </a:lnTo>
                                <a:lnTo>
                                  <a:pt x="307" y="48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24"/>
                        <wps:cNvSpPr>
                          <a:spLocks/>
                        </wps:cNvSpPr>
                        <wps:spPr bwMode="auto">
                          <a:xfrm>
                            <a:off x="6496050" y="7315200"/>
                            <a:ext cx="1280132" cy="2742111"/>
                          </a:xfrm>
                          <a:custGeom>
                            <a:avLst/>
                            <a:gdLst>
                              <a:gd name="connsiteX0" fmla="*/ 1280132 w 1280132"/>
                              <a:gd name="connsiteY0" fmla="*/ 0 h 2742111"/>
                              <a:gd name="connsiteX1" fmla="*/ 1280132 w 1280132"/>
                              <a:gd name="connsiteY1" fmla="*/ 2733130 h 2742111"/>
                              <a:gd name="connsiteX2" fmla="*/ 1280131 w 1280132"/>
                              <a:gd name="connsiteY2" fmla="*/ 2733130 h 2742111"/>
                              <a:gd name="connsiteX3" fmla="*/ 1280131 w 1280132"/>
                              <a:gd name="connsiteY3" fmla="*/ 2742111 h 2742111"/>
                              <a:gd name="connsiteX4" fmla="*/ 1094394 w 1280132"/>
                              <a:gd name="connsiteY4" fmla="*/ 2742111 h 2742111"/>
                              <a:gd name="connsiteX5" fmla="*/ 1094394 w 1280132"/>
                              <a:gd name="connsiteY5" fmla="*/ 2742104 h 2742111"/>
                              <a:gd name="connsiteX6" fmla="*/ 1094254 w 1280132"/>
                              <a:gd name="connsiteY6" fmla="*/ 2742111 h 2742111"/>
                              <a:gd name="connsiteX7" fmla="*/ 0 w 1280132"/>
                              <a:gd name="connsiteY7" fmla="*/ 1944324 h 2742111"/>
                              <a:gd name="connsiteX8" fmla="*/ 0 w 1280132"/>
                              <a:gd name="connsiteY8" fmla="*/ 926510 h 2742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80132" h="2742111">
                                <a:moveTo>
                                  <a:pt x="1280132" y="0"/>
                                </a:moveTo>
                                <a:lnTo>
                                  <a:pt x="1280132" y="2733130"/>
                                </a:lnTo>
                                <a:lnTo>
                                  <a:pt x="1280131" y="2733130"/>
                                </a:lnTo>
                                <a:lnTo>
                                  <a:pt x="1280131" y="2742111"/>
                                </a:lnTo>
                                <a:lnTo>
                                  <a:pt x="1094394" y="2742111"/>
                                </a:lnTo>
                                <a:lnTo>
                                  <a:pt x="1094394" y="2742104"/>
                                </a:lnTo>
                                <a:lnTo>
                                  <a:pt x="1094254" y="2742111"/>
                                </a:lnTo>
                                <a:lnTo>
                                  <a:pt x="0" y="1944324"/>
                                </a:lnTo>
                                <a:lnTo>
                                  <a:pt x="0" y="92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3">
                          <a:extLst>
                            <a:ext uri="{FF2B5EF4-FFF2-40B4-BE49-F238E27FC236}">
                              <a16:creationId xmlns:a16="http://schemas.microsoft.com/office/drawing/2014/main" id="{8825FBAD-95F1-4207-9A2A-C5C7686DC2C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67325" y="7848600"/>
                            <a:ext cx="1228410" cy="1766207"/>
                          </a:xfrm>
                          <a:custGeom>
                            <a:avLst/>
                            <a:gdLst>
                              <a:gd name="T0" fmla="*/ 760 w 760"/>
                              <a:gd name="T1" fmla="*/ 0 h 1180"/>
                              <a:gd name="T2" fmla="*/ 0 w 760"/>
                              <a:gd name="T3" fmla="*/ 593 h 1180"/>
                              <a:gd name="T4" fmla="*/ 760 w 760"/>
                              <a:gd name="T5" fmla="*/ 1180 h 1180"/>
                              <a:gd name="T6" fmla="*/ 760 w 760"/>
                              <a:gd name="T7" fmla="*/ 946 h 1180"/>
                              <a:gd name="T8" fmla="*/ 317 w 760"/>
                              <a:gd name="T9" fmla="*/ 604 h 1180"/>
                              <a:gd name="T10" fmla="*/ 760 w 760"/>
                              <a:gd name="T11" fmla="*/ 266 h 1180"/>
                              <a:gd name="T12" fmla="*/ 760 w 760"/>
                              <a:gd name="T13" fmla="*/ 0 h 1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60" h="1180">
                                <a:moveTo>
                                  <a:pt x="760" y="0"/>
                                </a:moveTo>
                                <a:lnTo>
                                  <a:pt x="0" y="593"/>
                                </a:lnTo>
                                <a:lnTo>
                                  <a:pt x="760" y="1180"/>
                                </a:lnTo>
                                <a:lnTo>
                                  <a:pt x="760" y="946"/>
                                </a:lnTo>
                                <a:lnTo>
                                  <a:pt x="317" y="604"/>
                                </a:lnTo>
                                <a:lnTo>
                                  <a:pt x="760" y="26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5">
                          <a:extLst>
                            <a:ext uri="{FF2B5EF4-FFF2-40B4-BE49-F238E27FC236}">
                              <a16:creationId xmlns:a16="http://schemas.microsoft.com/office/drawing/2014/main" id="{D15E71B7-D7A6-44CE-830C-354A3088AF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780012" y="8248650"/>
                            <a:ext cx="716034" cy="1017814"/>
                          </a:xfrm>
                          <a:custGeom>
                            <a:avLst/>
                            <a:gdLst>
                              <a:gd name="T0" fmla="*/ 443 w 443"/>
                              <a:gd name="T1" fmla="*/ 0 h 680"/>
                              <a:gd name="T2" fmla="*/ 0 w 443"/>
                              <a:gd name="T3" fmla="*/ 338 h 680"/>
                              <a:gd name="T4" fmla="*/ 443 w 443"/>
                              <a:gd name="T5" fmla="*/ 680 h 680"/>
                              <a:gd name="T6" fmla="*/ 443 w 443"/>
                              <a:gd name="T7" fmla="*/ 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3" h="680">
                                <a:moveTo>
                                  <a:pt x="443" y="0"/>
                                </a:moveTo>
                                <a:lnTo>
                                  <a:pt x="0" y="338"/>
                                </a:lnTo>
                                <a:lnTo>
                                  <a:pt x="443" y="680"/>
                                </a:lnTo>
                                <a:lnTo>
                                  <a:pt x="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8">
                          <a:extLst>
                            <a:ext uri="{FF2B5EF4-FFF2-40B4-BE49-F238E27FC236}">
                              <a16:creationId xmlns:a16="http://schemas.microsoft.com/office/drawing/2014/main" id="{86C4AB77-1494-48EA-BE49-457966A12F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5F15631" id="Group 23" o:spid="_x0000_s1026" alt="&quot;&quot;" style="position:absolute;margin-left:-1in;margin-top:0;width:612.3pt;height:792.05pt;z-index:-251657216;mso-width-percent:1000;mso-height-percent:1000;mso-position-horizontal-relative:margin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">
  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  <v:path arrowok="t" o:connecttype="custom" o:connectlocs="3452478,0;0,0;0,1032782;4317214,1032782;3452478,0" o:connectangles="0,0,0,0,0"/>
                </v:shape>
  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  <v:path arrowok="t" o:connecttype="custom" o:connectlocs="3832315,0;0,0;573797,658586;3832315,658586;3832315,0" o:connectangles="0,0,0,0,0"/>
                </v:shape>
  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  <v:path arrowok="t" o:connecttype="custom" o:connectlocs="0,0;4583908,0;6694833,1543935;1023938,1543935;9698,1543935;0,1543935;0,48783;307,48783" o:connectangles="0,0,0,0,0,0,0,0"/>
                </v:shape>
  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  <v:path arrowok="t" o:connecttype="custom" o:connectlocs="1280132,0;1280132,2733130;1280131,2733130;1280131,2742111;1094394,2742111;1094394,2742104;1094254,2742111;0,1944324;0,926510" o:connectangles="0,0,0,0,0,0,0,0,0"/>
                </v:shape>
  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  <v:path arrowok="t" o:connecttype="custom" o:connectlocs="1228410,0;0,887594;1228410,1766207;1228410,1415959;512376,904058;1228410,398145;1228410,0" o:connectangles="0,0,0,0,0,0,0"/>
                </v:shape>
  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  <v:path arrowok="t" o:connecttype="custom" o:connectlocs="716034,0;0,505913;716034,1017814;716034,0" o:connectangles="0,0,0,0"/>
                </v:shape>
  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  <w10:wrap anchorx="margin"/>
                <w10:anchorlock/>
              </v:group>
            </w:pict>
          </mc:Fallback>
        </mc:AlternateContent>
      </w:r>
    </w:p>
    <w:p w14:paraId="6CAFDAAA" w14:textId="77777777" w:rsidR="00E7229D" w:rsidRDefault="00E7229D" w:rsidP="00E7229D">
      <w:pPr>
        <w:rPr>
          <w:b/>
          <w:bCs/>
          <w:lang w:val="nl-NL"/>
        </w:rPr>
      </w:pPr>
    </w:p>
    <w:p w14:paraId="7C5FA28B" w14:textId="77777777" w:rsidR="00E7229D" w:rsidRDefault="00E7229D" w:rsidP="00E7229D">
      <w:pPr>
        <w:rPr>
          <w:b/>
          <w:bCs/>
          <w:lang w:val="nl-NL"/>
        </w:rPr>
      </w:pPr>
    </w:p>
    <w:p w14:paraId="1C6BB143" w14:textId="77777777" w:rsidR="00E7229D" w:rsidRDefault="00E7229D" w:rsidP="00E7229D">
      <w:pPr>
        <w:rPr>
          <w:b/>
          <w:bCs/>
          <w:lang w:val="nl-NL"/>
        </w:rPr>
      </w:pPr>
    </w:p>
    <w:p w14:paraId="34923BC5" w14:textId="77777777" w:rsidR="00E7229D" w:rsidRDefault="00E7229D" w:rsidP="00E7229D">
      <w:pPr>
        <w:rPr>
          <w:b/>
          <w:bCs/>
          <w:lang w:val="nl-NL"/>
        </w:rPr>
      </w:pPr>
    </w:p>
    <w:p w14:paraId="03F78919" w14:textId="77777777" w:rsidR="00E7229D" w:rsidRDefault="00E7229D" w:rsidP="00E7229D">
      <w:pPr>
        <w:rPr>
          <w:b/>
          <w:bCs/>
          <w:lang w:val="nl-NL"/>
        </w:rPr>
      </w:pPr>
    </w:p>
    <w:p w14:paraId="738D5161" w14:textId="77777777" w:rsidR="00E7229D" w:rsidRDefault="00E7229D" w:rsidP="00E7229D">
      <w:pPr>
        <w:rPr>
          <w:b/>
          <w:bCs/>
          <w:lang w:val="nl-NL"/>
        </w:rPr>
      </w:pPr>
    </w:p>
    <w:p w14:paraId="079AE5C9" w14:textId="77777777" w:rsidR="00E7229D" w:rsidRDefault="00E7229D" w:rsidP="00E7229D">
      <w:pPr>
        <w:rPr>
          <w:b/>
          <w:bCs/>
          <w:lang w:val="nl-NL"/>
        </w:rPr>
      </w:pPr>
    </w:p>
    <w:p w14:paraId="035DD2C1" w14:textId="77777777" w:rsidR="00E7229D" w:rsidRDefault="00E7229D" w:rsidP="00E7229D">
      <w:pPr>
        <w:rPr>
          <w:b/>
          <w:bCs/>
          <w:lang w:val="nl-NL"/>
        </w:rPr>
      </w:pPr>
    </w:p>
    <w:p w14:paraId="10244DFC" w14:textId="5C6E025F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Factuur</w:t>
      </w:r>
    </w:p>
    <w:p w14:paraId="5BD067DB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TechSolutions B.V.</w:t>
      </w:r>
      <w:r w:rsidRPr="00E7229D">
        <w:rPr>
          <w:lang/>
        </w:rPr>
        <w:br/>
        <w:t>Hoofdstraat 123</w:t>
      </w:r>
      <w:r w:rsidRPr="00E7229D">
        <w:rPr>
          <w:lang/>
        </w:rPr>
        <w:br/>
        <w:t>1011 AB Amsterdam</w:t>
      </w:r>
      <w:r w:rsidRPr="00E7229D">
        <w:rPr>
          <w:lang/>
        </w:rPr>
        <w:br/>
        <w:t>Telefoon: 020-1234567</w:t>
      </w:r>
      <w:r w:rsidRPr="00E7229D">
        <w:rPr>
          <w:lang/>
        </w:rPr>
        <w:br/>
        <w:t>E-mail: info@techsolutions.nl</w:t>
      </w:r>
      <w:r w:rsidRPr="00E7229D">
        <w:rPr>
          <w:lang/>
        </w:rPr>
        <w:br/>
        <w:t>KvK-nummer: 98765432</w:t>
      </w:r>
      <w:r w:rsidRPr="00E7229D">
        <w:rPr>
          <w:lang/>
        </w:rPr>
        <w:br/>
        <w:t>Btw-nummer: NL001234567B01</w:t>
      </w:r>
      <w:r w:rsidRPr="00E7229D">
        <w:rPr>
          <w:lang/>
        </w:rPr>
        <w:br/>
        <w:t>IBAN: NL91ABNA0417164300</w:t>
      </w:r>
    </w:p>
    <w:p w14:paraId="652D15F2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pict w14:anchorId="34A601F3">
          <v:rect id="_x0000_i1097" style="width:0;height:1.5pt" o:hralign="center" o:hrstd="t" o:hr="t" fillcolor="#a0a0a0" stroked="f"/>
        </w:pict>
      </w:r>
    </w:p>
    <w:p w14:paraId="0DAFD982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Factuurdatum:</w:t>
      </w:r>
      <w:r w:rsidRPr="00E7229D">
        <w:rPr>
          <w:lang/>
        </w:rPr>
        <w:t xml:space="preserve"> 29-01-2025</w:t>
      </w:r>
      <w:r w:rsidRPr="00E7229D">
        <w:rPr>
          <w:lang/>
        </w:rPr>
        <w:br/>
      </w:r>
      <w:r w:rsidRPr="00E7229D">
        <w:rPr>
          <w:b/>
          <w:bCs/>
          <w:lang/>
        </w:rPr>
        <w:t>Factuurnummer:</w:t>
      </w:r>
      <w:r w:rsidRPr="00E7229D">
        <w:rPr>
          <w:lang/>
        </w:rPr>
        <w:t xml:space="preserve"> 2025001</w:t>
      </w:r>
    </w:p>
    <w:p w14:paraId="2E37F59E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Klantgegevens:</w:t>
      </w:r>
      <w:r w:rsidRPr="00E7229D">
        <w:rPr>
          <w:lang/>
        </w:rPr>
        <w:br/>
        <w:t>Innovatech B.V.</w:t>
      </w:r>
      <w:r w:rsidRPr="00E7229D">
        <w:rPr>
          <w:lang/>
        </w:rPr>
        <w:br/>
        <w:t>Marktplein 5</w:t>
      </w:r>
      <w:r w:rsidRPr="00E7229D">
        <w:rPr>
          <w:lang/>
        </w:rPr>
        <w:br/>
        <w:t>3011 CD Rotterdam</w:t>
      </w:r>
    </w:p>
    <w:p w14:paraId="33D67A60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pict w14:anchorId="5FA59414">
          <v:rect id="_x0000_i1098" style="width:0;height:1.5pt" o:hralign="center" o:hrstd="t" o:hr="t" fillcolor="#a0a0a0" stroked="f"/>
        </w:pict>
      </w:r>
    </w:p>
    <w:p w14:paraId="462195C2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Omschrijving van de geleverde goederen of diensten: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099"/>
        <w:gridCol w:w="1363"/>
        <w:gridCol w:w="1051"/>
      </w:tblGrid>
      <w:tr w:rsidR="00E7229D" w:rsidRPr="00E7229D" w14:paraId="7C2A09A0" w14:textId="77777777" w:rsidTr="00E7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0800" w14:textId="77777777" w:rsidR="00E7229D" w:rsidRPr="00E7229D" w:rsidRDefault="00E7229D" w:rsidP="00E7229D">
            <w:pPr>
              <w:rPr>
                <w:b/>
                <w:bCs/>
                <w:lang/>
              </w:rPr>
            </w:pPr>
            <w:r w:rsidRPr="00E7229D">
              <w:rPr>
                <w:b/>
                <w:bCs/>
                <w:lang/>
              </w:rPr>
              <w:t>Aantal</w:t>
            </w:r>
          </w:p>
        </w:tc>
        <w:tc>
          <w:tcPr>
            <w:tcW w:w="0" w:type="auto"/>
            <w:vAlign w:val="center"/>
            <w:hideMark/>
          </w:tcPr>
          <w:p w14:paraId="37EE9748" w14:textId="77777777" w:rsidR="00E7229D" w:rsidRPr="00E7229D" w:rsidRDefault="00E7229D" w:rsidP="00E7229D">
            <w:pPr>
              <w:rPr>
                <w:b/>
                <w:bCs/>
                <w:lang/>
              </w:rPr>
            </w:pPr>
            <w:r w:rsidRPr="00E7229D">
              <w:rPr>
                <w:b/>
                <w:bCs/>
                <w:lang/>
              </w:rPr>
              <w:t>Omschrijving</w:t>
            </w:r>
          </w:p>
        </w:tc>
        <w:tc>
          <w:tcPr>
            <w:tcW w:w="0" w:type="auto"/>
            <w:vAlign w:val="center"/>
            <w:hideMark/>
          </w:tcPr>
          <w:p w14:paraId="572E703C" w14:textId="77777777" w:rsidR="00E7229D" w:rsidRPr="00E7229D" w:rsidRDefault="00E7229D" w:rsidP="00E7229D">
            <w:pPr>
              <w:rPr>
                <w:b/>
                <w:bCs/>
                <w:lang/>
              </w:rPr>
            </w:pPr>
            <w:r w:rsidRPr="00E7229D">
              <w:rPr>
                <w:b/>
                <w:bCs/>
                <w:lang/>
              </w:rPr>
              <w:t>Prijs per stuk</w:t>
            </w:r>
          </w:p>
        </w:tc>
        <w:tc>
          <w:tcPr>
            <w:tcW w:w="0" w:type="auto"/>
            <w:vAlign w:val="center"/>
            <w:hideMark/>
          </w:tcPr>
          <w:p w14:paraId="2B9487CA" w14:textId="77777777" w:rsidR="00E7229D" w:rsidRPr="00E7229D" w:rsidRDefault="00E7229D" w:rsidP="00E7229D">
            <w:pPr>
              <w:rPr>
                <w:b/>
                <w:bCs/>
                <w:lang/>
              </w:rPr>
            </w:pPr>
            <w:r w:rsidRPr="00E7229D">
              <w:rPr>
                <w:b/>
                <w:bCs/>
                <w:lang/>
              </w:rPr>
              <w:t>Totaal</w:t>
            </w:r>
          </w:p>
        </w:tc>
      </w:tr>
      <w:tr w:rsidR="00E7229D" w:rsidRPr="00E7229D" w14:paraId="5EF3F190" w14:textId="77777777" w:rsidTr="00E7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36A2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FCDA44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Laptop HP ProBook</w:t>
            </w:r>
          </w:p>
        </w:tc>
        <w:tc>
          <w:tcPr>
            <w:tcW w:w="0" w:type="auto"/>
            <w:vAlign w:val="center"/>
            <w:hideMark/>
          </w:tcPr>
          <w:p w14:paraId="124E2E75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€899,00</w:t>
            </w:r>
          </w:p>
        </w:tc>
        <w:tc>
          <w:tcPr>
            <w:tcW w:w="0" w:type="auto"/>
            <w:vAlign w:val="center"/>
            <w:hideMark/>
          </w:tcPr>
          <w:p w14:paraId="5C590A7B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€1.798,00</w:t>
            </w:r>
          </w:p>
        </w:tc>
      </w:tr>
      <w:tr w:rsidR="00E7229D" w:rsidRPr="00E7229D" w14:paraId="68070C43" w14:textId="77777777" w:rsidTr="00E72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1C32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517FCF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Draadloze muis</w:t>
            </w:r>
          </w:p>
        </w:tc>
        <w:tc>
          <w:tcPr>
            <w:tcW w:w="0" w:type="auto"/>
            <w:vAlign w:val="center"/>
            <w:hideMark/>
          </w:tcPr>
          <w:p w14:paraId="0AA0F348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€29,99</w:t>
            </w:r>
          </w:p>
        </w:tc>
        <w:tc>
          <w:tcPr>
            <w:tcW w:w="0" w:type="auto"/>
            <w:vAlign w:val="center"/>
            <w:hideMark/>
          </w:tcPr>
          <w:p w14:paraId="5BA1C4C8" w14:textId="77777777" w:rsidR="00E7229D" w:rsidRPr="00E7229D" w:rsidRDefault="00E7229D" w:rsidP="00E7229D">
            <w:pPr>
              <w:rPr>
                <w:lang/>
              </w:rPr>
            </w:pPr>
            <w:r w:rsidRPr="00E7229D">
              <w:rPr>
                <w:lang/>
              </w:rPr>
              <w:t>€149,95</w:t>
            </w:r>
          </w:p>
        </w:tc>
      </w:tr>
    </w:tbl>
    <w:p w14:paraId="716E5DD9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Subtotaal:</w:t>
      </w:r>
      <w:r w:rsidRPr="00E7229D">
        <w:rPr>
          <w:lang/>
        </w:rPr>
        <w:t xml:space="preserve"> €1.947,95</w:t>
      </w:r>
      <w:r w:rsidRPr="00E7229D">
        <w:rPr>
          <w:lang/>
        </w:rPr>
        <w:br/>
      </w:r>
      <w:r w:rsidRPr="00E7229D">
        <w:rPr>
          <w:b/>
          <w:bCs/>
          <w:lang/>
        </w:rPr>
        <w:t>Btw (21%):</w:t>
      </w:r>
      <w:r w:rsidRPr="00E7229D">
        <w:rPr>
          <w:lang/>
        </w:rPr>
        <w:t xml:space="preserve"> €409,07</w:t>
      </w:r>
      <w:r w:rsidRPr="00E7229D">
        <w:rPr>
          <w:lang/>
        </w:rPr>
        <w:br/>
      </w:r>
      <w:r w:rsidRPr="00E7229D">
        <w:rPr>
          <w:b/>
          <w:bCs/>
          <w:lang/>
        </w:rPr>
        <w:t>Totaalbedrag:</w:t>
      </w:r>
      <w:r w:rsidRPr="00E7229D">
        <w:rPr>
          <w:lang/>
        </w:rPr>
        <w:t xml:space="preserve"> €2.357,02</w:t>
      </w:r>
    </w:p>
    <w:p w14:paraId="3213432C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pict w14:anchorId="6E2EA412">
          <v:rect id="_x0000_i1099" style="width:0;height:1.5pt" o:hralign="center" o:hrstd="t" o:hr="t" fillcolor="#a0a0a0" stroked="f"/>
        </w:pict>
      </w:r>
    </w:p>
    <w:p w14:paraId="2804B3D8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Betalingsinformatie:</w:t>
      </w:r>
      <w:r w:rsidRPr="00E7229D">
        <w:rPr>
          <w:lang/>
        </w:rPr>
        <w:br/>
        <w:t>Gelieve het totaalbedrag over te maken naar het volgende rekeningnummer:</w:t>
      </w:r>
      <w:r w:rsidRPr="00E7229D">
        <w:rPr>
          <w:lang/>
        </w:rPr>
        <w:br/>
      </w:r>
      <w:r w:rsidRPr="00E7229D">
        <w:rPr>
          <w:b/>
          <w:bCs/>
          <w:lang/>
        </w:rPr>
        <w:t>IBAN:</w:t>
      </w:r>
      <w:r w:rsidRPr="00E7229D">
        <w:rPr>
          <w:lang/>
        </w:rPr>
        <w:t xml:space="preserve"> NL91ABNA0417164300</w:t>
      </w:r>
      <w:r w:rsidRPr="00E7229D">
        <w:rPr>
          <w:lang/>
        </w:rPr>
        <w:br/>
      </w:r>
      <w:r w:rsidRPr="00E7229D">
        <w:rPr>
          <w:b/>
          <w:bCs/>
          <w:lang/>
        </w:rPr>
        <w:t>Ten name van:</w:t>
      </w:r>
      <w:r w:rsidRPr="00E7229D">
        <w:rPr>
          <w:lang/>
        </w:rPr>
        <w:t xml:space="preserve"> TechSolutions B.V.</w:t>
      </w:r>
      <w:r w:rsidRPr="00E7229D">
        <w:rPr>
          <w:lang/>
        </w:rPr>
        <w:br/>
      </w:r>
      <w:r w:rsidRPr="00E7229D">
        <w:rPr>
          <w:b/>
          <w:bCs/>
          <w:lang/>
        </w:rPr>
        <w:t>Betalingsreferentie:</w:t>
      </w:r>
      <w:r w:rsidRPr="00E7229D">
        <w:rPr>
          <w:lang/>
        </w:rPr>
        <w:t xml:space="preserve"> 2025001</w:t>
      </w:r>
      <w:r w:rsidRPr="00E7229D">
        <w:rPr>
          <w:lang/>
        </w:rPr>
        <w:br/>
      </w:r>
      <w:r w:rsidRPr="00E7229D">
        <w:rPr>
          <w:b/>
          <w:bCs/>
          <w:lang/>
        </w:rPr>
        <w:t>Vervaldatum:</w:t>
      </w:r>
      <w:r w:rsidRPr="00E7229D">
        <w:rPr>
          <w:lang/>
        </w:rPr>
        <w:t xml:space="preserve"> 12-02-2025</w:t>
      </w:r>
    </w:p>
    <w:p w14:paraId="57743C89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pict w14:anchorId="0E593A75">
          <v:rect id="_x0000_i1100" style="width:0;height:1.5pt" o:hralign="center" o:hrstd="t" o:hr="t" fillcolor="#a0a0a0" stroked="f"/>
        </w:pict>
      </w:r>
    </w:p>
    <w:p w14:paraId="21433029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t>Bij vragen over deze factuur kunt u contact opnemen via info@techsolutions.nl of 020-1234567.</w:t>
      </w:r>
    </w:p>
    <w:p w14:paraId="299B46F3" w14:textId="77777777" w:rsidR="00E7229D" w:rsidRPr="00E7229D" w:rsidRDefault="00E7229D" w:rsidP="00E7229D">
      <w:pPr>
        <w:rPr>
          <w:lang/>
        </w:rPr>
      </w:pPr>
      <w:r w:rsidRPr="00E7229D">
        <w:rPr>
          <w:lang/>
        </w:rPr>
        <w:t>Hartelijk dank voor uw vertrouwen in TechSolutions B.V.!</w:t>
      </w:r>
    </w:p>
    <w:p w14:paraId="44FD98A4" w14:textId="77777777" w:rsidR="00E7229D" w:rsidRPr="00E7229D" w:rsidRDefault="00E7229D" w:rsidP="00E7229D">
      <w:pPr>
        <w:rPr>
          <w:lang/>
        </w:rPr>
      </w:pPr>
      <w:r w:rsidRPr="00E7229D">
        <w:rPr>
          <w:b/>
          <w:bCs/>
          <w:lang/>
        </w:rPr>
        <w:t>TechSolutions B.V.</w:t>
      </w:r>
    </w:p>
    <w:p w14:paraId="221D4DB7" w14:textId="68CCFA67" w:rsidR="00E7229D" w:rsidRDefault="00E7229D" w:rsidP="00E7229D"/>
    <w:p w14:paraId="4FF929F8" w14:textId="77777777" w:rsidR="00E7229D" w:rsidRPr="00E7229D" w:rsidRDefault="00E7229D" w:rsidP="00E7229D"/>
    <w:sectPr w:rsidR="00E7229D" w:rsidRPr="00E7229D" w:rsidSect="00123E55">
      <w:footerReference w:type="even" r:id="rId11"/>
      <w:footerReference w:type="first" r:id="rId12"/>
      <w:pgSz w:w="12240" w:h="15840" w:code="1"/>
      <w:pgMar w:top="0" w:right="1440" w:bottom="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4C76D" w14:textId="77777777" w:rsidR="00664F15" w:rsidRDefault="00664F15">
      <w:pPr>
        <w:spacing w:after="0" w:line="240" w:lineRule="auto"/>
      </w:pPr>
      <w:r>
        <w:separator/>
      </w:r>
    </w:p>
    <w:p w14:paraId="09335FEA" w14:textId="77777777" w:rsidR="00664F15" w:rsidRDefault="00664F15"/>
  </w:endnote>
  <w:endnote w:type="continuationSeparator" w:id="0">
    <w:p w14:paraId="1CD5F185" w14:textId="77777777" w:rsidR="00664F15" w:rsidRDefault="00664F15">
      <w:pPr>
        <w:spacing w:after="0" w:line="240" w:lineRule="auto"/>
      </w:pPr>
      <w:r>
        <w:continuationSeparator/>
      </w:r>
    </w:p>
    <w:p w14:paraId="569F3802" w14:textId="77777777" w:rsidR="00664F15" w:rsidRDefault="00664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AC110" w14:textId="77777777" w:rsidR="00082A6C" w:rsidRDefault="00082A6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F95825" wp14:editId="5BB748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98C6A7" w14:textId="77777777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F958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Microsoft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F98C6A7" w14:textId="77777777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75C22" w14:textId="77777777" w:rsidR="00752FC4" w:rsidRDefault="00082A6C" w:rsidP="00752FC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71A823" wp14:editId="204C06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0D733" w14:textId="77777777" w:rsidR="00082A6C" w:rsidRPr="00082A6C" w:rsidRDefault="00082A6C" w:rsidP="00082A6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2A6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1A8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ed as Microsoft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880D733" w14:textId="77777777" w:rsidR="00082A6C" w:rsidRPr="00082A6C" w:rsidRDefault="00082A6C" w:rsidP="00082A6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2A6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300A0" w14:textId="77777777" w:rsidR="00664F15" w:rsidRDefault="00664F15">
      <w:pPr>
        <w:spacing w:after="0" w:line="240" w:lineRule="auto"/>
      </w:pPr>
      <w:r>
        <w:separator/>
      </w:r>
    </w:p>
    <w:p w14:paraId="4BDBAF53" w14:textId="77777777" w:rsidR="00664F15" w:rsidRDefault="00664F15"/>
  </w:footnote>
  <w:footnote w:type="continuationSeparator" w:id="0">
    <w:p w14:paraId="04B41047" w14:textId="77777777" w:rsidR="00664F15" w:rsidRDefault="00664F15">
      <w:pPr>
        <w:spacing w:after="0" w:line="240" w:lineRule="auto"/>
      </w:pPr>
      <w:r>
        <w:continuationSeparator/>
      </w:r>
    </w:p>
    <w:p w14:paraId="0AE12446" w14:textId="77777777" w:rsidR="00664F15" w:rsidRDefault="00664F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726">
    <w:abstractNumId w:val="9"/>
  </w:num>
  <w:num w:numId="2" w16cid:durableId="332030930">
    <w:abstractNumId w:val="7"/>
  </w:num>
  <w:num w:numId="3" w16cid:durableId="529299199">
    <w:abstractNumId w:val="6"/>
  </w:num>
  <w:num w:numId="4" w16cid:durableId="219678423">
    <w:abstractNumId w:val="5"/>
  </w:num>
  <w:num w:numId="5" w16cid:durableId="610165792">
    <w:abstractNumId w:val="4"/>
  </w:num>
  <w:num w:numId="6" w16cid:durableId="563756489">
    <w:abstractNumId w:val="8"/>
  </w:num>
  <w:num w:numId="7" w16cid:durableId="1102382693">
    <w:abstractNumId w:val="3"/>
  </w:num>
  <w:num w:numId="8" w16cid:durableId="770786413">
    <w:abstractNumId w:val="2"/>
  </w:num>
  <w:num w:numId="9" w16cid:durableId="1658609915">
    <w:abstractNumId w:val="1"/>
  </w:num>
  <w:num w:numId="10" w16cid:durableId="31630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32"/>
    <w:rsid w:val="000115CE"/>
    <w:rsid w:val="000828F4"/>
    <w:rsid w:val="00082A6C"/>
    <w:rsid w:val="000F51EC"/>
    <w:rsid w:val="000F7122"/>
    <w:rsid w:val="00107C8E"/>
    <w:rsid w:val="00123E55"/>
    <w:rsid w:val="0015507F"/>
    <w:rsid w:val="001B4EEF"/>
    <w:rsid w:val="001B689C"/>
    <w:rsid w:val="00200635"/>
    <w:rsid w:val="00254E0D"/>
    <w:rsid w:val="002A0A1B"/>
    <w:rsid w:val="002B0AAA"/>
    <w:rsid w:val="00306DE9"/>
    <w:rsid w:val="0038000D"/>
    <w:rsid w:val="00385ACF"/>
    <w:rsid w:val="003B048C"/>
    <w:rsid w:val="0040677A"/>
    <w:rsid w:val="00410197"/>
    <w:rsid w:val="00477474"/>
    <w:rsid w:val="00480B7F"/>
    <w:rsid w:val="004A1893"/>
    <w:rsid w:val="004B2893"/>
    <w:rsid w:val="004C4A44"/>
    <w:rsid w:val="004F7005"/>
    <w:rsid w:val="00505BB7"/>
    <w:rsid w:val="005125BB"/>
    <w:rsid w:val="005264AB"/>
    <w:rsid w:val="00537F9C"/>
    <w:rsid w:val="00572222"/>
    <w:rsid w:val="005D3DA6"/>
    <w:rsid w:val="00664F15"/>
    <w:rsid w:val="00744EA9"/>
    <w:rsid w:val="00752FC4"/>
    <w:rsid w:val="00757E9C"/>
    <w:rsid w:val="007B4C91"/>
    <w:rsid w:val="007D70F7"/>
    <w:rsid w:val="00830C5F"/>
    <w:rsid w:val="00834A33"/>
    <w:rsid w:val="00867A32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9E7336"/>
    <w:rsid w:val="00A017EA"/>
    <w:rsid w:val="00A17117"/>
    <w:rsid w:val="00A670A9"/>
    <w:rsid w:val="00A763AE"/>
    <w:rsid w:val="00A81C05"/>
    <w:rsid w:val="00AB0026"/>
    <w:rsid w:val="00B63133"/>
    <w:rsid w:val="00BC0F0A"/>
    <w:rsid w:val="00C11980"/>
    <w:rsid w:val="00C12A54"/>
    <w:rsid w:val="00C21ED2"/>
    <w:rsid w:val="00CB0809"/>
    <w:rsid w:val="00CC7EC2"/>
    <w:rsid w:val="00CE002F"/>
    <w:rsid w:val="00CF406C"/>
    <w:rsid w:val="00D04123"/>
    <w:rsid w:val="00D06525"/>
    <w:rsid w:val="00D149F1"/>
    <w:rsid w:val="00D36106"/>
    <w:rsid w:val="00DC7840"/>
    <w:rsid w:val="00E7229D"/>
    <w:rsid w:val="00E9325D"/>
    <w:rsid w:val="00F00CFB"/>
    <w:rsid w:val="00F1217C"/>
    <w:rsid w:val="00F71D73"/>
    <w:rsid w:val="00F763B1"/>
    <w:rsid w:val="00F90A6A"/>
    <w:rsid w:val="00FA402E"/>
    <w:rsid w:val="00FB49C2"/>
    <w:rsid w:val="00FE1448"/>
    <w:rsid w:val="08B475BF"/>
    <w:rsid w:val="1918B868"/>
    <w:rsid w:val="3505F816"/>
    <w:rsid w:val="408C72BC"/>
    <w:rsid w:val="49A09FA9"/>
    <w:rsid w:val="51D6580B"/>
    <w:rsid w:val="6378CE02"/>
    <w:rsid w:val="69DF6466"/>
    <w:rsid w:val="6A353962"/>
    <w:rsid w:val="6D6C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930C"/>
  <w15:chartTrackingRefBased/>
  <w15:docId w15:val="{BEA9E628-2622-46C4-B239-36D16FDF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AB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6013F-0AE3-4978-A24D-131705837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08B53-571E-4FCE-8E22-4FAD422084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8AECFB3-D578-42F9-B771-420BCD8041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864C12-5670-4878-AE4E-B6EC15A7EBE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van Praet</dc:creator>
  <cp:lastModifiedBy>Rafael van Praet</cp:lastModifiedBy>
  <cp:revision>1</cp:revision>
  <dcterms:created xsi:type="dcterms:W3CDTF">2025-01-29T09:03:00Z</dcterms:created>
  <dcterms:modified xsi:type="dcterms:W3CDTF">2025-01-29T09:22:00Z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